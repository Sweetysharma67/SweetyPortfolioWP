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07A02" w14:textId="77777777" w:rsidR="00384DD5" w:rsidRDefault="00000000">
      <w:r>
        <w:rPr>
          <w:b/>
          <w:sz w:val="36"/>
        </w:rPr>
        <w:t>Sweety Sharma</w:t>
      </w:r>
    </w:p>
    <w:p w14:paraId="46158CCC" w14:textId="791BF262" w:rsidR="00384DD5" w:rsidRDefault="00000000">
      <w:r>
        <w:t>📍 Meerut, Uttar Pradesh, India</w:t>
      </w:r>
      <w:r>
        <w:br/>
        <w:t>📧 sweetyssharma55@gmail.com | 📞 +91-9012353508</w:t>
      </w:r>
      <w:r>
        <w:br/>
        <w:t xml:space="preserve">🌐 </w:t>
      </w:r>
      <w:r w:rsidR="007D4629">
        <w:t xml:space="preserve">Portfolio: </w:t>
      </w:r>
      <w:r w:rsidR="007D4629" w:rsidRPr="007D4629">
        <w:t>https://sweetysharma67.github.io/SweetyPortfolioWP/</w:t>
      </w:r>
    </w:p>
    <w:p w14:paraId="43C74181" w14:textId="77777777" w:rsidR="00384DD5" w:rsidRDefault="00000000">
      <w:r>
        <w:rPr>
          <w:b/>
          <w:sz w:val="28"/>
        </w:rPr>
        <w:br/>
        <w:t>Career Objective</w:t>
      </w:r>
    </w:p>
    <w:p w14:paraId="4E28D212" w14:textId="77777777" w:rsidR="00384DD5" w:rsidRDefault="00000000">
      <w:r>
        <w:t>Enthusiastic and self-driven WordPress Developer with 1 year of hands-on experience in designing and developing dynamic websites using WordPress. Adept at customizing themes, managing plugins, and improving website performance. Looking to join a forward-thinking development team to contribute innovative solutions and continue growing technical expertise.</w:t>
      </w:r>
    </w:p>
    <w:p w14:paraId="0F0FDF13" w14:textId="77777777" w:rsidR="00384DD5" w:rsidRDefault="00000000">
      <w:r>
        <w:rPr>
          <w:b/>
          <w:sz w:val="28"/>
        </w:rPr>
        <w:br/>
        <w:t>Skills</w:t>
      </w:r>
    </w:p>
    <w:p w14:paraId="6EED89E8" w14:textId="77777777" w:rsidR="00384DD5" w:rsidRDefault="00000000">
      <w:pPr>
        <w:pStyle w:val="ListBullet"/>
      </w:pPr>
      <w:r>
        <w:t>WordPress: Theme customization, plugin integration, dashboard management, Gutenberg &amp; Elementor</w:t>
      </w:r>
    </w:p>
    <w:p w14:paraId="29D0775A" w14:textId="77777777" w:rsidR="00384DD5" w:rsidRDefault="00000000">
      <w:pPr>
        <w:pStyle w:val="ListBullet"/>
      </w:pPr>
      <w:r>
        <w:t>Front-End: HTML, CSS, JavaScript (Basic)</w:t>
      </w:r>
    </w:p>
    <w:p w14:paraId="3D7F8B17" w14:textId="77777777" w:rsidR="00384DD5" w:rsidRDefault="00000000">
      <w:pPr>
        <w:pStyle w:val="ListBullet"/>
      </w:pPr>
      <w:r>
        <w:t>E-commerce: WooCommerce setup, payment integration</w:t>
      </w:r>
    </w:p>
    <w:p w14:paraId="6107D190" w14:textId="77777777" w:rsidR="00384DD5" w:rsidRDefault="00000000">
      <w:pPr>
        <w:pStyle w:val="ListBullet"/>
      </w:pPr>
      <w:r>
        <w:t>Website Optimization: SEO fundamentals, speed improvements, caching</w:t>
      </w:r>
    </w:p>
    <w:p w14:paraId="03FF63D9" w14:textId="77777777" w:rsidR="00384DD5" w:rsidRDefault="00000000">
      <w:pPr>
        <w:pStyle w:val="ListBullet"/>
      </w:pPr>
      <w:r>
        <w:t>Design: Responsive layout, UI/UX principles</w:t>
      </w:r>
    </w:p>
    <w:p w14:paraId="77A629D6" w14:textId="77777777" w:rsidR="00384DD5" w:rsidRDefault="00000000">
      <w:pPr>
        <w:pStyle w:val="ListBullet"/>
      </w:pPr>
      <w:r>
        <w:t>Tools: Canva, Google Search Console, FileZilla</w:t>
      </w:r>
    </w:p>
    <w:p w14:paraId="3C9FE4D0" w14:textId="77777777" w:rsidR="00384DD5" w:rsidRDefault="00000000">
      <w:pPr>
        <w:pStyle w:val="ListBullet"/>
      </w:pPr>
      <w:r>
        <w:t>Soft Skills: Communication, problem-solving, attention to detail</w:t>
      </w:r>
    </w:p>
    <w:p w14:paraId="5D19D2F5" w14:textId="77777777" w:rsidR="00384DD5" w:rsidRDefault="00000000">
      <w:r>
        <w:rPr>
          <w:b/>
          <w:sz w:val="28"/>
        </w:rPr>
        <w:br/>
        <w:t>Professional Experience</w:t>
      </w:r>
    </w:p>
    <w:p w14:paraId="42BEE136" w14:textId="77777777" w:rsidR="00384DD5" w:rsidRDefault="00000000">
      <w:r>
        <w:t>WordPress Developer</w:t>
      </w:r>
      <w:r>
        <w:br/>
        <w:t>April 2023 – Present</w:t>
      </w:r>
    </w:p>
    <w:p w14:paraId="2FD2B726" w14:textId="77777777" w:rsidR="00384DD5" w:rsidRDefault="00000000">
      <w:pPr>
        <w:pStyle w:val="ListBullet"/>
      </w:pPr>
      <w:r>
        <w:t>Designed and developed fully responsive WordPress websites for small businesses and education platforms</w:t>
      </w:r>
    </w:p>
    <w:p w14:paraId="41C9012D" w14:textId="77777777" w:rsidR="00384DD5" w:rsidRDefault="00000000">
      <w:pPr>
        <w:pStyle w:val="ListBullet"/>
      </w:pPr>
      <w:r>
        <w:t>Customized themes, added contact forms, booking systems, and optimized for mobile and SEO</w:t>
      </w:r>
    </w:p>
    <w:p w14:paraId="573EE30E" w14:textId="77777777" w:rsidR="00384DD5" w:rsidRDefault="00000000">
      <w:pPr>
        <w:pStyle w:val="ListBullet"/>
      </w:pPr>
      <w:r>
        <w:t>Set up WooCommerce stores with secure payment gateways and product pages</w:t>
      </w:r>
    </w:p>
    <w:p w14:paraId="22996369" w14:textId="77777777" w:rsidR="00384DD5" w:rsidRDefault="00000000">
      <w:pPr>
        <w:pStyle w:val="ListBullet"/>
      </w:pPr>
      <w:r>
        <w:t>Ensured website performance through image optimization and plugin configuration</w:t>
      </w:r>
    </w:p>
    <w:p w14:paraId="71876605" w14:textId="77777777" w:rsidR="00384DD5" w:rsidRDefault="00000000">
      <w:pPr>
        <w:pStyle w:val="ListBullet"/>
      </w:pPr>
      <w:r>
        <w:t>Collaborated with clients to understand their goals and deliver user-friendly solutions</w:t>
      </w:r>
    </w:p>
    <w:p w14:paraId="182F688A" w14:textId="77777777" w:rsidR="008525C1" w:rsidRDefault="008525C1">
      <w:pPr>
        <w:rPr>
          <w:b/>
          <w:sz w:val="28"/>
        </w:rPr>
      </w:pPr>
    </w:p>
    <w:p w14:paraId="7261B477" w14:textId="6DCA452E" w:rsidR="00384DD5" w:rsidRDefault="00000000">
      <w:r>
        <w:rPr>
          <w:b/>
          <w:sz w:val="28"/>
        </w:rPr>
        <w:lastRenderedPageBreak/>
        <w:t>Projects</w:t>
      </w:r>
    </w:p>
    <w:p w14:paraId="295533BD" w14:textId="024F8864" w:rsidR="00384DD5" w:rsidRDefault="00000000">
      <w:r>
        <w:t>1. Growth</w:t>
      </w:r>
      <w:r w:rsidR="008525C1">
        <w:t xml:space="preserve"> </w:t>
      </w:r>
      <w:r>
        <w:t>Edge Marketing – Digital Marketing Agency Website</w:t>
      </w:r>
    </w:p>
    <w:p w14:paraId="44AEB2E6" w14:textId="77777777" w:rsidR="00384DD5" w:rsidRDefault="00000000">
      <w:r>
        <w:t>🔗 https://growthedge.42web.io</w:t>
      </w:r>
    </w:p>
    <w:p w14:paraId="7D120834" w14:textId="3DD0ED9D" w:rsidR="00384DD5" w:rsidRDefault="00000000">
      <w:pPr>
        <w:pStyle w:val="ListBullet"/>
      </w:pPr>
      <w:r>
        <w:t>Created a complete business website with a modern layout using WordPress</w:t>
      </w:r>
    </w:p>
    <w:p w14:paraId="37D1AD40" w14:textId="77777777" w:rsidR="00384DD5" w:rsidRDefault="00000000">
      <w:pPr>
        <w:pStyle w:val="ListBullet"/>
      </w:pPr>
      <w:r>
        <w:t>Integrated lead generation forms, service pages, and SEO-optimized content</w:t>
      </w:r>
    </w:p>
    <w:p w14:paraId="01F03B8F" w14:textId="77777777" w:rsidR="00384DD5" w:rsidRDefault="00000000">
      <w:pPr>
        <w:pStyle w:val="ListBullet"/>
      </w:pPr>
      <w:r>
        <w:t>Customized theme with responsive design and social media links</w:t>
      </w:r>
    </w:p>
    <w:p w14:paraId="78297F1D" w14:textId="77777777" w:rsidR="00384DD5" w:rsidRDefault="00000000">
      <w:pPr>
        <w:pStyle w:val="ListBullet"/>
      </w:pPr>
      <w:r>
        <w:t>Focused on performance and accessibility improvements</w:t>
      </w:r>
    </w:p>
    <w:p w14:paraId="32690DDA" w14:textId="77777777" w:rsidR="00E652EB" w:rsidRDefault="00E652EB" w:rsidP="00E652EB">
      <w:pPr>
        <w:pStyle w:val="ListBullet"/>
        <w:numPr>
          <w:ilvl w:val="0"/>
          <w:numId w:val="0"/>
        </w:numPr>
        <w:ind w:left="360" w:hanging="360"/>
      </w:pPr>
    </w:p>
    <w:p w14:paraId="2CF5C40A" w14:textId="346E30B6" w:rsidR="00E652EB" w:rsidRDefault="00E652EB" w:rsidP="00E652EB">
      <w:r>
        <w:t>2. Tech</w:t>
      </w:r>
      <w:r w:rsidR="008525C1">
        <w:t xml:space="preserve"> </w:t>
      </w:r>
      <w:r>
        <w:t xml:space="preserve">Consult Solutions – </w:t>
      </w:r>
      <w:r w:rsidRPr="00E652EB">
        <w:t xml:space="preserve">IT </w:t>
      </w:r>
      <w:r>
        <w:t>C</w:t>
      </w:r>
      <w:r w:rsidRPr="00E652EB">
        <w:t>onsultancy</w:t>
      </w:r>
      <w:r>
        <w:t xml:space="preserve"> Website</w:t>
      </w:r>
    </w:p>
    <w:p w14:paraId="6B6E6EC0" w14:textId="4AE1B652" w:rsidR="00E652EB" w:rsidRDefault="00E652EB" w:rsidP="00E652EB">
      <w:r>
        <w:rPr>
          <w:rFonts w:ascii="Segoe UI Emoji" w:hAnsi="Segoe UI Emoji" w:cs="Segoe UI Emoji"/>
        </w:rPr>
        <w:t>🔗</w:t>
      </w:r>
      <w:r>
        <w:t xml:space="preserve"> https://Techconsult.42web.io</w:t>
      </w:r>
    </w:p>
    <w:p w14:paraId="6C0F0DAA" w14:textId="77777777" w:rsidR="008525C1" w:rsidRDefault="00E652EB" w:rsidP="00E652EB">
      <w:pPr>
        <w:pStyle w:val="ListBullet"/>
      </w:pPr>
      <w:r w:rsidRPr="00E652EB">
        <w:t>Developed a professional corporate website for a tech consulting firm</w:t>
      </w:r>
      <w:r w:rsidR="008525C1">
        <w:t xml:space="preserve"> </w:t>
      </w:r>
    </w:p>
    <w:p w14:paraId="1B955EB5" w14:textId="1F64344F" w:rsidR="00E652EB" w:rsidRDefault="008525C1" w:rsidP="00E652EB">
      <w:pPr>
        <w:pStyle w:val="ListBullet"/>
      </w:pPr>
      <w:r w:rsidRPr="008525C1">
        <w:t>Customized theme for showcasing services, case studies, and client testimonials</w:t>
      </w:r>
    </w:p>
    <w:p w14:paraId="043F9562" w14:textId="77777777" w:rsidR="008525C1" w:rsidRDefault="008525C1" w:rsidP="00E652EB">
      <w:pPr>
        <w:pStyle w:val="ListBullet"/>
      </w:pPr>
      <w:r w:rsidRPr="008525C1">
        <w:t>Integrated a project portfolio section and client inquiry form</w:t>
      </w:r>
    </w:p>
    <w:p w14:paraId="76889031" w14:textId="4A36E1C6" w:rsidR="00E652EB" w:rsidRDefault="008525C1" w:rsidP="00E652EB">
      <w:pPr>
        <w:pStyle w:val="ListBullet"/>
      </w:pPr>
      <w:r w:rsidRPr="008525C1">
        <w:t>Focused on clean design, responsive layout, and SEO optimization</w:t>
      </w:r>
    </w:p>
    <w:p w14:paraId="124CF23D" w14:textId="77777777" w:rsidR="00E652EB" w:rsidRDefault="00E652EB" w:rsidP="00E652EB">
      <w:pPr>
        <w:pStyle w:val="ListBullet"/>
        <w:numPr>
          <w:ilvl w:val="0"/>
          <w:numId w:val="0"/>
        </w:numPr>
        <w:ind w:left="360" w:hanging="360"/>
      </w:pPr>
    </w:p>
    <w:p w14:paraId="6AFE7525" w14:textId="7D40F65C" w:rsidR="00384DD5" w:rsidRDefault="008525C1">
      <w:r>
        <w:t>3. Educational Website – Spoken English &amp; Personality Development</w:t>
      </w:r>
    </w:p>
    <w:p w14:paraId="3EE0F5B7" w14:textId="77777777" w:rsidR="00384DD5" w:rsidRDefault="00000000">
      <w:pPr>
        <w:pStyle w:val="ListBullet"/>
      </w:pPr>
      <w:r>
        <w:t>Developed a WordPress site for an institute offering spoken English courses</w:t>
      </w:r>
    </w:p>
    <w:p w14:paraId="573F4F43" w14:textId="77777777" w:rsidR="00384DD5" w:rsidRDefault="00000000">
      <w:pPr>
        <w:pStyle w:val="ListBullet"/>
      </w:pPr>
      <w:r>
        <w:t>Included custom post types for course listings and user registration system</w:t>
      </w:r>
    </w:p>
    <w:p w14:paraId="32D098C1" w14:textId="77777777" w:rsidR="00384DD5" w:rsidRDefault="00000000">
      <w:pPr>
        <w:pStyle w:val="ListBullet"/>
      </w:pPr>
      <w:r>
        <w:t>Integrated payment gateways and contact forms for student inquiries</w:t>
      </w:r>
    </w:p>
    <w:p w14:paraId="0780EEAC" w14:textId="77777777" w:rsidR="00384DD5" w:rsidRDefault="00000000">
      <w:pPr>
        <w:pStyle w:val="ListBullet"/>
      </w:pPr>
      <w:r>
        <w:t>Emphasized a clean UI for a smooth student-teacher interaction experience</w:t>
      </w:r>
    </w:p>
    <w:p w14:paraId="66E39C45" w14:textId="77777777" w:rsidR="008525C1" w:rsidRDefault="008525C1" w:rsidP="008525C1">
      <w:pPr>
        <w:pStyle w:val="ListBullet"/>
        <w:numPr>
          <w:ilvl w:val="0"/>
          <w:numId w:val="0"/>
        </w:numPr>
        <w:ind w:left="360" w:hanging="360"/>
      </w:pPr>
    </w:p>
    <w:p w14:paraId="7850E5B1" w14:textId="46D065CD" w:rsidR="00384DD5" w:rsidRDefault="008525C1">
      <w:r>
        <w:t>4. Educational Blog for Developers</w:t>
      </w:r>
    </w:p>
    <w:p w14:paraId="5288B3C2" w14:textId="77777777" w:rsidR="00384DD5" w:rsidRDefault="00000000">
      <w:pPr>
        <w:pStyle w:val="ListBullet"/>
      </w:pPr>
      <w:r>
        <w:t>Designed a blog focused on sharing tutorials and coding tips</w:t>
      </w:r>
    </w:p>
    <w:p w14:paraId="6164E813" w14:textId="77777777" w:rsidR="00384DD5" w:rsidRDefault="00000000">
      <w:pPr>
        <w:pStyle w:val="ListBullet"/>
      </w:pPr>
      <w:r>
        <w:t>Used SEO plugins, caching tools, and image compression for performance</w:t>
      </w:r>
    </w:p>
    <w:p w14:paraId="77280F7E" w14:textId="77777777" w:rsidR="00384DD5" w:rsidRDefault="00000000">
      <w:pPr>
        <w:pStyle w:val="ListBullet"/>
      </w:pPr>
      <w:r>
        <w:t>Set up categories, tags, and a responsive layout to enhance user engagement</w:t>
      </w:r>
    </w:p>
    <w:p w14:paraId="56E758DF" w14:textId="77777777" w:rsidR="00384DD5" w:rsidRDefault="00000000">
      <w:r>
        <w:rPr>
          <w:b/>
          <w:sz w:val="28"/>
        </w:rPr>
        <w:br/>
        <w:t>Certifications</w:t>
      </w:r>
    </w:p>
    <w:p w14:paraId="044945D9" w14:textId="77777777" w:rsidR="00384DD5" w:rsidRDefault="00000000">
      <w:pPr>
        <w:pStyle w:val="ListBullet"/>
      </w:pPr>
      <w:r>
        <w:t>Become a WordPress Developer – Udemy</w:t>
      </w:r>
    </w:p>
    <w:p w14:paraId="0A09395A" w14:textId="77777777" w:rsidR="00384DD5" w:rsidRDefault="00000000">
      <w:pPr>
        <w:pStyle w:val="ListBullet"/>
      </w:pPr>
      <w:r>
        <w:t>Build a Full Website Using WordPress – Coursera</w:t>
      </w:r>
    </w:p>
    <w:p w14:paraId="1EE9E8EB" w14:textId="77777777" w:rsidR="00384DD5" w:rsidRDefault="00000000">
      <w:pPr>
        <w:pStyle w:val="ListBullet"/>
      </w:pPr>
      <w:r>
        <w:t>Increase SEO Traffic with WordPress – Coursera</w:t>
      </w:r>
    </w:p>
    <w:p w14:paraId="40BAC662" w14:textId="77777777" w:rsidR="008525C1" w:rsidRDefault="008525C1">
      <w:pPr>
        <w:rPr>
          <w:b/>
          <w:sz w:val="28"/>
        </w:rPr>
      </w:pPr>
    </w:p>
    <w:p w14:paraId="0E995431" w14:textId="43DE42F0" w:rsidR="00384DD5" w:rsidRDefault="00000000">
      <w:r>
        <w:rPr>
          <w:b/>
          <w:sz w:val="28"/>
        </w:rPr>
        <w:lastRenderedPageBreak/>
        <w:br/>
        <w:t>Education</w:t>
      </w:r>
    </w:p>
    <w:p w14:paraId="2B3FA6F5" w14:textId="77777777" w:rsidR="00384DD5" w:rsidRDefault="00000000">
      <w:pPr>
        <w:pStyle w:val="ListBullet"/>
      </w:pPr>
      <w:r>
        <w:t>Master of Computer Application (MCA) – SRM University, Delhi NCR | 2010 – 2013</w:t>
      </w:r>
    </w:p>
    <w:p w14:paraId="65297AB2" w14:textId="20FD9F6F" w:rsidR="003034B5" w:rsidRPr="008525C1" w:rsidRDefault="00000000" w:rsidP="008525C1">
      <w:pPr>
        <w:pStyle w:val="ListBullet"/>
      </w:pPr>
      <w:r>
        <w:t>Bachelor of Computer Application (BCA) – KNMIET, C.C.S. University, Meerut | 2007 – 2010</w:t>
      </w:r>
    </w:p>
    <w:p w14:paraId="1F672C12" w14:textId="30F29421" w:rsidR="00384DD5" w:rsidRDefault="00000000">
      <w:r>
        <w:rPr>
          <w:b/>
          <w:sz w:val="28"/>
        </w:rPr>
        <w:br/>
        <w:t>Work History (Prior to Development Career)</w:t>
      </w:r>
    </w:p>
    <w:p w14:paraId="5412800F" w14:textId="77777777" w:rsidR="00384DD5" w:rsidRDefault="00000000">
      <w:pPr>
        <w:pStyle w:val="ListBullet"/>
      </w:pPr>
      <w:r>
        <w:t>Information Technology Teacher – Baleram BrajBhushan Saraswati, Meerut | Sept 2021 – Mar 2023</w:t>
      </w:r>
    </w:p>
    <w:p w14:paraId="64C7B143" w14:textId="77777777" w:rsidR="00384DD5" w:rsidRDefault="00000000">
      <w:pPr>
        <w:pStyle w:val="ListBullet"/>
      </w:pPr>
      <w:r>
        <w:t>Associate Professor – Computer Science – SRS-IET, Meerut | Sept 2014 – Mar 2020 (100% passing result award)</w:t>
      </w:r>
    </w:p>
    <w:p w14:paraId="5BE8542B" w14:textId="77777777" w:rsidR="00384DD5" w:rsidRDefault="00000000">
      <w:r>
        <w:rPr>
          <w:b/>
          <w:sz w:val="28"/>
        </w:rPr>
        <w:br/>
        <w:t>Languages</w:t>
      </w:r>
    </w:p>
    <w:p w14:paraId="7AF1E6FC" w14:textId="77777777" w:rsidR="00384DD5" w:rsidRDefault="00000000">
      <w:pPr>
        <w:pStyle w:val="ListBullet"/>
      </w:pPr>
      <w:r>
        <w:t>Hindi: Native</w:t>
      </w:r>
    </w:p>
    <w:p w14:paraId="2D374AEF" w14:textId="77777777" w:rsidR="00384DD5" w:rsidRDefault="00000000">
      <w:pPr>
        <w:pStyle w:val="ListBullet"/>
      </w:pPr>
      <w:r>
        <w:t>English: Fluent</w:t>
      </w:r>
    </w:p>
    <w:p w14:paraId="3D427031" w14:textId="77777777" w:rsidR="00384DD5" w:rsidRDefault="00000000">
      <w:r>
        <w:rPr>
          <w:b/>
          <w:sz w:val="28"/>
        </w:rPr>
        <w:br/>
        <w:t>Interests</w:t>
      </w:r>
    </w:p>
    <w:p w14:paraId="38D6D893" w14:textId="77777777" w:rsidR="00384DD5" w:rsidRDefault="00000000">
      <w:pPr>
        <w:pStyle w:val="ListBullet"/>
      </w:pPr>
      <w:r>
        <w:t>Badminton</w:t>
      </w:r>
    </w:p>
    <w:p w14:paraId="253F51E6" w14:textId="77777777" w:rsidR="00384DD5" w:rsidRDefault="00000000">
      <w:pPr>
        <w:pStyle w:val="ListBullet"/>
      </w:pPr>
      <w:r>
        <w:t>Painting</w:t>
      </w:r>
    </w:p>
    <w:sectPr w:rsidR="00384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739236">
    <w:abstractNumId w:val="8"/>
  </w:num>
  <w:num w:numId="2" w16cid:durableId="55857718">
    <w:abstractNumId w:val="6"/>
  </w:num>
  <w:num w:numId="3" w16cid:durableId="1677029222">
    <w:abstractNumId w:val="5"/>
  </w:num>
  <w:num w:numId="4" w16cid:durableId="874658122">
    <w:abstractNumId w:val="4"/>
  </w:num>
  <w:num w:numId="5" w16cid:durableId="4140370">
    <w:abstractNumId w:val="7"/>
  </w:num>
  <w:num w:numId="6" w16cid:durableId="975374946">
    <w:abstractNumId w:val="3"/>
  </w:num>
  <w:num w:numId="7" w16cid:durableId="61873993">
    <w:abstractNumId w:val="2"/>
  </w:num>
  <w:num w:numId="8" w16cid:durableId="325283023">
    <w:abstractNumId w:val="1"/>
  </w:num>
  <w:num w:numId="9" w16cid:durableId="82740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D74"/>
    <w:rsid w:val="00034616"/>
    <w:rsid w:val="0006063C"/>
    <w:rsid w:val="0015074B"/>
    <w:rsid w:val="0029639D"/>
    <w:rsid w:val="003034B5"/>
    <w:rsid w:val="00326F90"/>
    <w:rsid w:val="00384DD5"/>
    <w:rsid w:val="003E7BB2"/>
    <w:rsid w:val="007D4629"/>
    <w:rsid w:val="008525C1"/>
    <w:rsid w:val="00AA1D8D"/>
    <w:rsid w:val="00B47730"/>
    <w:rsid w:val="00C72216"/>
    <w:rsid w:val="00CB0664"/>
    <w:rsid w:val="00CD76CE"/>
    <w:rsid w:val="00E34BAF"/>
    <w:rsid w:val="00E65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1AA4E"/>
  <w14:defaultImageDpi w14:val="300"/>
  <w15:docId w15:val="{1B58D7CF-0F4C-49B7-8C65-AE10BAA6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sweetyssharma55@gmail.com</cp:lastModifiedBy>
  <cp:revision>13</cp:revision>
  <dcterms:created xsi:type="dcterms:W3CDTF">2025-04-17T06:35:00Z</dcterms:created>
  <dcterms:modified xsi:type="dcterms:W3CDTF">2025-04-19T06:01:00Z</dcterms:modified>
  <cp:category/>
</cp:coreProperties>
</file>